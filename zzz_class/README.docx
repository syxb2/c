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E6E" w:rsidRPr="00002888" w:rsidRDefault="00000000" w:rsidP="00743600">
      <w:pPr>
        <w:pStyle w:val="21"/>
        <w:spacing w:line="480" w:lineRule="auto"/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Question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 xml:space="preserve">随着操作系统相关理论的研究和开源社区的贡献，独立开发一款相应量级的操作系统已不再困难。困难在于大量历史应用的移植或适配——这将很大程度上决定一款操作系统的市场前景。目前各家操作系统之间为了扩大或稳定自己的用户群体，都采取了集成对方操作系统的“应用子系统”、模拟器或兼容层（如Wine、Android for win）的方式来尝试适配更多应用。 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 xml:space="preserve">1. 尝试结合开源代码来分析这些子系统的关键工作原理(3~5个关键点) 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2. 尝试结合开源代码分析总结 Linux 和 Windows (</w:t>
      </w:r>
      <w:proofErr w:type="spellStart"/>
      <w:r w:rsidRPr="00002888">
        <w:rPr>
          <w:rFonts w:ascii="DengXian" w:eastAsia="DengXian" w:hAnsi="DengXian"/>
          <w:lang w:eastAsia="zh-CN"/>
        </w:rPr>
        <w:t>ReactOS</w:t>
      </w:r>
      <w:proofErr w:type="spellEnd"/>
      <w:r w:rsidRPr="00002888">
        <w:rPr>
          <w:rFonts w:ascii="DengXian" w:eastAsia="DengXian" w:hAnsi="DengXian"/>
          <w:lang w:eastAsia="zh-CN"/>
        </w:rPr>
        <w:t xml:space="preserve">项目)两种系统在*文件操作*上的异同。 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 xml:space="preserve">3. 基于上述 2 点分析，请在 Linux 系统上使用 C 语言，尝试编写一个简单的*文件操作*兼容层(模拟层)*将 Windows 的文件操作转换或翻译为 Linux 的文件操作*，并使用文档说明实现的机制和你的设计特点。 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4. 基于业界现状和你的上述研究与模拟操作实现，你认为上述技术路线存在哪些问题或缺陷？请选择2~3个方面详细阐述。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proofErr w:type="gramStart"/>
      <w:r w:rsidRPr="00002888">
        <w:rPr>
          <w:rFonts w:ascii="DengXian" w:eastAsia="DengXian" w:hAnsi="DengXian"/>
          <w:lang w:eastAsia="zh-CN"/>
        </w:rPr>
        <w:t>&lt;!--</w:t>
      </w:r>
      <w:proofErr w:type="gramEnd"/>
      <w:r w:rsidRPr="00002888">
        <w:rPr>
          <w:rFonts w:ascii="DengXian" w:eastAsia="DengXian" w:hAnsi="DengXian"/>
          <w:lang w:eastAsia="zh-CN"/>
        </w:rPr>
        <w:t xml:space="preserve"> 题目要求: 请将源代码、可执行文件、分析笔记、分析报告和文档打包发至: lzfls050409@qq.com --&gt;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pStyle w:val="21"/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Solution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pStyle w:val="af5"/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*By Bai Jiale - id: 2023090913021*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pStyle w:val="31"/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一、关键工作原理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pStyle w:val="4"/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i w:val="0"/>
          <w:lang w:eastAsia="zh-CN"/>
        </w:rPr>
        <w:lastRenderedPageBreak/>
        <w:t>以 [Wine](https://github.com/wine-mirror/wine) 为例：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1. Wine </w:t>
      </w:r>
      <w:proofErr w:type="spellStart"/>
      <w:r w:rsidRPr="00002888">
        <w:rPr>
          <w:rFonts w:ascii="DengXian" w:eastAsia="DengXian" w:hAnsi="DengXian"/>
        </w:rPr>
        <w:t>包含了大量的库，这些库是</w:t>
      </w:r>
      <w:proofErr w:type="spellEnd"/>
      <w:r w:rsidRPr="00002888">
        <w:rPr>
          <w:rFonts w:ascii="DengXian" w:eastAsia="DengXian" w:hAnsi="DengXian"/>
        </w:rPr>
        <w:t xml:space="preserve"> Windows </w:t>
      </w:r>
      <w:proofErr w:type="spellStart"/>
      <w:r w:rsidRPr="00002888">
        <w:rPr>
          <w:rFonts w:ascii="DengXian" w:eastAsia="DengXian" w:hAnsi="DengXian"/>
        </w:rPr>
        <w:t>操作系统中API函数的重新实现。这些库使得</w:t>
      </w:r>
      <w:proofErr w:type="spellEnd"/>
      <w:r w:rsidRPr="00002888">
        <w:rPr>
          <w:rFonts w:ascii="DengXian" w:eastAsia="DengXian" w:hAnsi="DengXian"/>
        </w:rPr>
        <w:t xml:space="preserve"> Windows </w:t>
      </w:r>
      <w:proofErr w:type="spellStart"/>
      <w:r w:rsidRPr="00002888">
        <w:rPr>
          <w:rFonts w:ascii="DengXian" w:eastAsia="DengXian" w:hAnsi="DengXian"/>
        </w:rPr>
        <w:t>应用程序可以在</w:t>
      </w:r>
      <w:proofErr w:type="spellEnd"/>
      <w:r w:rsidRPr="00002888">
        <w:rPr>
          <w:rFonts w:ascii="DengXian" w:eastAsia="DengXian" w:hAnsi="DengXian"/>
        </w:rPr>
        <w:t xml:space="preserve"> Unix 环境中调用这些 API，从而执行各种操作。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</w:rPr>
        <w:t xml:space="preserve">2. Wine 对 Windows </w:t>
      </w:r>
      <w:proofErr w:type="spellStart"/>
      <w:r w:rsidRPr="00002888">
        <w:rPr>
          <w:rFonts w:ascii="DengXian" w:eastAsia="DengXian" w:hAnsi="DengXian"/>
        </w:rPr>
        <w:t>的内存管理和文件系统进行了模拟</w:t>
      </w:r>
      <w:proofErr w:type="spellEnd"/>
      <w:r w:rsidRPr="00002888">
        <w:rPr>
          <w:rFonts w:ascii="DengXian" w:eastAsia="DengXian" w:hAnsi="DengXian"/>
        </w:rPr>
        <w:t>。</w:t>
      </w:r>
      <w:r w:rsidRPr="00002888">
        <w:rPr>
          <w:rFonts w:ascii="DengXian" w:eastAsia="DengXian" w:hAnsi="DengXian"/>
          <w:lang w:eastAsia="zh-CN"/>
        </w:rPr>
        <w:t>例如，它会创建一个虚拟的C盘，并提供与 Windows 类似的文件路径结构。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3. Wine </w:t>
      </w:r>
      <w:proofErr w:type="spellStart"/>
      <w:r w:rsidRPr="00002888">
        <w:rPr>
          <w:rFonts w:ascii="DengXian" w:eastAsia="DengXian" w:hAnsi="DengXian"/>
        </w:rPr>
        <w:t>能够动态链接和加载</w:t>
      </w:r>
      <w:proofErr w:type="spellEnd"/>
      <w:r w:rsidRPr="00002888">
        <w:rPr>
          <w:rFonts w:ascii="DengXian" w:eastAsia="DengXian" w:hAnsi="DengXian"/>
        </w:rPr>
        <w:t xml:space="preserve"> Windows 的 [Dynamic-link </w:t>
      </w:r>
      <w:proofErr w:type="gramStart"/>
      <w:r w:rsidRPr="00002888">
        <w:rPr>
          <w:rFonts w:ascii="DengXian" w:eastAsia="DengXian" w:hAnsi="DengXian"/>
        </w:rPr>
        <w:t>library](</w:t>
      </w:r>
      <w:proofErr w:type="gramEnd"/>
      <w:r w:rsidRPr="00002888">
        <w:rPr>
          <w:rFonts w:ascii="DengXian" w:eastAsia="DengXian" w:hAnsi="DengXian"/>
        </w:rPr>
        <w:t>https://zh.wikipedia.org/wiki/动态链接库)（动态链接库）。这些 DLL 文件包含了应用程序所需的功能，而Wine通过其实现的Windows API来满足这些功能的需求。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4. Wine 能够解析和加载 Windows 应用程序分发的的 [Portable Executable](https://zh.wikipedia.org/wiki/可移植可执行) 文件，提供一个兼容的运行时环境，让这些应用程序可以在 Unix 系统上运行。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5. Wine 还能够仿真实现 Windows 的注册表以储存配置信息和其他数据。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##### 再看 [windows-subsystem-for-android](https://github.com/microsoft/WSA)：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1. WSA 的原理是在 Windows 上创建一个轻量级的虚拟机，运行一个经过优化的 Android 内核。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2. 在这个虚拟机中运行的是一个完整的 Android 系统，包括 Android 的核心组件和系统服务。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3. WSA </w:t>
      </w:r>
      <w:proofErr w:type="spellStart"/>
      <w:r w:rsidRPr="00002888">
        <w:rPr>
          <w:rFonts w:ascii="DengXian" w:eastAsia="DengXian" w:hAnsi="DengXian"/>
        </w:rPr>
        <w:t>包含一个兼容层，将</w:t>
      </w:r>
      <w:proofErr w:type="spellEnd"/>
      <w:r w:rsidRPr="00002888">
        <w:rPr>
          <w:rFonts w:ascii="DengXian" w:eastAsia="DengXian" w:hAnsi="DengXian"/>
        </w:rPr>
        <w:t xml:space="preserve"> Android </w:t>
      </w:r>
      <w:proofErr w:type="spellStart"/>
      <w:r w:rsidRPr="00002888">
        <w:rPr>
          <w:rFonts w:ascii="DengXian" w:eastAsia="DengXian" w:hAnsi="DengXian"/>
        </w:rPr>
        <w:t>应用程序的</w:t>
      </w:r>
      <w:proofErr w:type="spellEnd"/>
      <w:r w:rsidRPr="00002888">
        <w:rPr>
          <w:rFonts w:ascii="DengXian" w:eastAsia="DengXian" w:hAnsi="DengXian"/>
        </w:rPr>
        <w:t xml:space="preserve"> API 调用翻译成 Windows 系统可以理解的调用。这使得 Android 应用程序可以与 Windows 进行交互。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相比 Wine，WSA更加集成化，表层化。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pStyle w:val="31"/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lastRenderedPageBreak/>
        <w:t>二、Linux 和 Windows 在文件操作上的异同。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pStyle w:val="af5"/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https://github.com/torvalds/linux</w:t>
      </w:r>
    </w:p>
    <w:p w:rsidR="00F53E6E" w:rsidRPr="00002888" w:rsidRDefault="00000000">
      <w:pPr>
        <w:pStyle w:val="af5"/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https://github.com/reactos/reactos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pStyle w:val="4"/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i w:val="0"/>
          <w:lang w:eastAsia="zh-CN"/>
        </w:rPr>
        <w:t>相同之处：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1. 两个操作系统都支持基本的文件操作，如打开、读取、写入、关闭、删除、重命名等。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pStyle w:val="4"/>
        <w:rPr>
          <w:rFonts w:ascii="DengXian" w:eastAsia="DengXian" w:hAnsi="DengXian"/>
        </w:rPr>
      </w:pPr>
      <w:proofErr w:type="spellStart"/>
      <w:r w:rsidRPr="00002888">
        <w:rPr>
          <w:rFonts w:ascii="DengXian" w:eastAsia="DengXian" w:hAnsi="DengXian"/>
          <w:i w:val="0"/>
        </w:rPr>
        <w:t>不同之处</w:t>
      </w:r>
      <w:proofErr w:type="spellEnd"/>
      <w:r w:rsidRPr="00002888">
        <w:rPr>
          <w:rFonts w:ascii="DengXian" w:eastAsia="DengXian" w:hAnsi="DengXian"/>
          <w:i w:val="0"/>
        </w:rPr>
        <w:t>：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1. Linux 使用 POSIX 标准的系统调用，例如 open(), read(), write(), close() 等；而 Windows 使用 Win32 API，例如 CreateFile(), ReadFile(), WriteFile(), CloseHandle() 等。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2. Linux 使用正斜杠 / 作为路径分隔符，路径是区分大小写的；而 Windows 使用反斜杠 \ 作为路径分隔符，路径不区分大小写（但文件名区分大小写）。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3. Linux </w:t>
      </w:r>
      <w:proofErr w:type="spellStart"/>
      <w:r w:rsidRPr="00002888">
        <w:rPr>
          <w:rFonts w:ascii="DengXian" w:eastAsia="DengXian" w:hAnsi="DengXian"/>
        </w:rPr>
        <w:t>使用权限位和用户</w:t>
      </w:r>
      <w:proofErr w:type="spellEnd"/>
      <w:r w:rsidRPr="00002888">
        <w:rPr>
          <w:rFonts w:ascii="DengXian" w:eastAsia="DengXian" w:hAnsi="DengXian"/>
        </w:rPr>
        <w:t>/组/</w:t>
      </w:r>
      <w:proofErr w:type="spellStart"/>
      <w:r w:rsidRPr="00002888">
        <w:rPr>
          <w:rFonts w:ascii="DengXian" w:eastAsia="DengXian" w:hAnsi="DengXian"/>
        </w:rPr>
        <w:t>其他（user</w:t>
      </w:r>
      <w:proofErr w:type="spellEnd"/>
      <w:r w:rsidRPr="00002888">
        <w:rPr>
          <w:rFonts w:ascii="DengXian" w:eastAsia="DengXian" w:hAnsi="DengXian"/>
        </w:rPr>
        <w:t>/group/</w:t>
      </w:r>
      <w:proofErr w:type="spellStart"/>
      <w:r w:rsidRPr="00002888">
        <w:rPr>
          <w:rFonts w:ascii="DengXian" w:eastAsia="DengXian" w:hAnsi="DengXian"/>
        </w:rPr>
        <w:t>others）模式（例如，rwx</w:t>
      </w:r>
      <w:proofErr w:type="spellEnd"/>
      <w:r w:rsidRPr="00002888">
        <w:rPr>
          <w:rFonts w:ascii="DengXian" w:eastAsia="DengXian" w:hAnsi="DengXian"/>
        </w:rPr>
        <w:t xml:space="preserve"> </w:t>
      </w:r>
      <w:proofErr w:type="spellStart"/>
      <w:r w:rsidRPr="00002888">
        <w:rPr>
          <w:rFonts w:ascii="DengXian" w:eastAsia="DengXian" w:hAnsi="DengXian"/>
        </w:rPr>
        <w:t>权限）来控制文件访问；而</w:t>
      </w:r>
      <w:proofErr w:type="spellEnd"/>
      <w:r w:rsidRPr="00002888">
        <w:rPr>
          <w:rFonts w:ascii="DengXian" w:eastAsia="DengXian" w:hAnsi="DengXian"/>
        </w:rPr>
        <w:t xml:space="preserve"> Windows </w:t>
      </w:r>
      <w:proofErr w:type="spellStart"/>
      <w:r w:rsidRPr="00002888">
        <w:rPr>
          <w:rFonts w:ascii="DengXian" w:eastAsia="DengXian" w:hAnsi="DengXian"/>
        </w:rPr>
        <w:t>使用访问控制列表（ACL）来管理文件权限</w:t>
      </w:r>
      <w:proofErr w:type="spellEnd"/>
      <w:r w:rsidRPr="00002888">
        <w:rPr>
          <w:rFonts w:ascii="DengXian" w:eastAsia="DengXian" w:hAnsi="DengXian"/>
        </w:rPr>
        <w:t>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pStyle w:val="31"/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三、在 Linux 上编写文件操作的模拟层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pStyle w:val="af5"/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**Attention: </w:t>
      </w:r>
      <w:proofErr w:type="spellStart"/>
      <w:r w:rsidRPr="00002888">
        <w:rPr>
          <w:rFonts w:ascii="DengXian" w:eastAsia="DengXian" w:hAnsi="DengXian"/>
        </w:rPr>
        <w:t>编译环境为</w:t>
      </w:r>
      <w:proofErr w:type="spellEnd"/>
      <w:r w:rsidRPr="00002888">
        <w:rPr>
          <w:rFonts w:ascii="DengXian" w:eastAsia="DengXian" w:hAnsi="DengXian"/>
        </w:rPr>
        <w:t xml:space="preserve"> MacOS**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313A00">
      <w:pPr>
        <w:pStyle w:val="4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i w:val="0"/>
          <w:lang w:eastAsia="zh-CN"/>
        </w:rPr>
        <w:t>重现方式</w:t>
      </w:r>
    </w:p>
    <w:p w:rsidR="00F53E6E" w:rsidRDefault="00F53E6E">
      <w:pPr>
        <w:rPr>
          <w:rFonts w:ascii="DengXian" w:eastAsia="DengXian" w:hAnsi="DengXian"/>
        </w:rPr>
      </w:pPr>
    </w:p>
    <w:p w:rsidR="00313A00" w:rsidRPr="00313A00" w:rsidRDefault="00313A00" w:rsidP="00313A00">
      <w:pPr>
        <w:rPr>
          <w:rFonts w:ascii="DengXian" w:eastAsia="DengXian" w:hAnsi="DengXian"/>
          <w:lang w:eastAsia="zh-CN"/>
        </w:rPr>
      </w:pPr>
      <w:r w:rsidRPr="00313A00">
        <w:rPr>
          <w:rFonts w:ascii="DengXian" w:eastAsia="DengXian" w:hAnsi="DengXian"/>
          <w:lang w:eastAsia="zh-CN"/>
        </w:rPr>
        <w:lastRenderedPageBreak/>
        <w:t xml:space="preserve">1. </w:t>
      </w:r>
      <w:r w:rsidRPr="00313A00">
        <w:rPr>
          <w:rFonts w:ascii="DengXian" w:eastAsia="DengXian" w:hAnsi="DengXian" w:hint="eastAsia"/>
          <w:lang w:eastAsia="zh-CN"/>
        </w:rPr>
        <w:t>在当前目录</w:t>
      </w:r>
      <w:r w:rsidRPr="00313A00">
        <w:rPr>
          <w:rFonts w:ascii="DengXian" w:eastAsia="DengXian" w:hAnsi="DengXian"/>
          <w:lang w:eastAsia="zh-CN"/>
        </w:rPr>
        <w:t xml:space="preserve"> make</w:t>
      </w:r>
    </w:p>
    <w:p w:rsidR="00313A00" w:rsidRPr="00313A00" w:rsidRDefault="00313A00" w:rsidP="00313A00">
      <w:pPr>
        <w:rPr>
          <w:rFonts w:ascii="DengXian" w:eastAsia="DengXian" w:hAnsi="DengXian"/>
          <w:lang w:eastAsia="zh-CN"/>
        </w:rPr>
      </w:pPr>
    </w:p>
    <w:p w:rsidR="00313A00" w:rsidRPr="00313A00" w:rsidRDefault="00313A00" w:rsidP="00313A00">
      <w:pPr>
        <w:rPr>
          <w:rFonts w:ascii="DengXian" w:eastAsia="DengXian" w:hAnsi="DengXian"/>
          <w:lang w:eastAsia="zh-CN"/>
        </w:rPr>
      </w:pPr>
      <w:r w:rsidRPr="00313A00">
        <w:rPr>
          <w:rFonts w:ascii="DengXian" w:eastAsia="DengXian" w:hAnsi="DengXian"/>
          <w:lang w:eastAsia="zh-CN"/>
        </w:rPr>
        <w:t>```</w:t>
      </w:r>
      <w:proofErr w:type="spellStart"/>
      <w:r w:rsidRPr="00313A00">
        <w:rPr>
          <w:rFonts w:ascii="DengXian" w:eastAsia="DengXian" w:hAnsi="DengXian"/>
          <w:lang w:eastAsia="zh-CN"/>
        </w:rPr>
        <w:t>sh</w:t>
      </w:r>
      <w:proofErr w:type="spellEnd"/>
    </w:p>
    <w:p w:rsidR="00313A00" w:rsidRPr="00313A00" w:rsidRDefault="00313A00" w:rsidP="00313A00">
      <w:pPr>
        <w:rPr>
          <w:rFonts w:ascii="DengXian" w:eastAsia="DengXian" w:hAnsi="DengXian"/>
          <w:lang w:eastAsia="zh-CN"/>
        </w:rPr>
      </w:pPr>
      <w:r w:rsidRPr="00313A00">
        <w:rPr>
          <w:rFonts w:ascii="DengXian" w:eastAsia="DengXian" w:hAnsi="DengXian"/>
          <w:lang w:eastAsia="zh-CN"/>
        </w:rPr>
        <w:t>$ make</w:t>
      </w:r>
    </w:p>
    <w:p w:rsidR="00313A00" w:rsidRPr="00313A00" w:rsidRDefault="00313A00" w:rsidP="00313A00">
      <w:pPr>
        <w:rPr>
          <w:rFonts w:ascii="DengXian" w:eastAsia="DengXian" w:hAnsi="DengXian"/>
          <w:lang w:eastAsia="zh-CN"/>
        </w:rPr>
      </w:pPr>
      <w:r w:rsidRPr="00313A00">
        <w:rPr>
          <w:rFonts w:ascii="DengXian" w:eastAsia="DengXian" w:hAnsi="DengXian"/>
          <w:lang w:eastAsia="zh-CN"/>
        </w:rPr>
        <w:t>```</w:t>
      </w:r>
    </w:p>
    <w:p w:rsidR="00313A00" w:rsidRPr="00313A00" w:rsidRDefault="00313A00" w:rsidP="00313A00">
      <w:pPr>
        <w:rPr>
          <w:rFonts w:ascii="DengXian" w:eastAsia="DengXian" w:hAnsi="DengXian"/>
          <w:lang w:eastAsia="zh-CN"/>
        </w:rPr>
      </w:pPr>
    </w:p>
    <w:p w:rsidR="00313A00" w:rsidRPr="00313A00" w:rsidRDefault="00313A00" w:rsidP="00313A00">
      <w:pPr>
        <w:rPr>
          <w:rFonts w:ascii="DengXian" w:eastAsia="DengXian" w:hAnsi="DengXian" w:hint="eastAsia"/>
          <w:lang w:eastAsia="zh-CN"/>
        </w:rPr>
      </w:pPr>
      <w:r w:rsidRPr="00313A00">
        <w:rPr>
          <w:rFonts w:ascii="DengXian" w:eastAsia="DengXian" w:hAnsi="DengXian" w:hint="eastAsia"/>
          <w:lang w:eastAsia="zh-CN"/>
        </w:rPr>
        <w:t>2. Usage：</w:t>
      </w:r>
    </w:p>
    <w:p w:rsidR="00313A00" w:rsidRPr="00313A00" w:rsidRDefault="00313A00" w:rsidP="00313A00">
      <w:pPr>
        <w:rPr>
          <w:rFonts w:ascii="DengXian" w:eastAsia="DengXian" w:hAnsi="DengXian"/>
          <w:lang w:eastAsia="zh-CN"/>
        </w:rPr>
      </w:pPr>
    </w:p>
    <w:p w:rsidR="00313A00" w:rsidRPr="00313A00" w:rsidRDefault="00313A00" w:rsidP="00313A00">
      <w:pPr>
        <w:rPr>
          <w:rFonts w:ascii="DengXian" w:eastAsia="DengXian" w:hAnsi="DengXian"/>
          <w:lang w:eastAsia="zh-CN"/>
        </w:rPr>
      </w:pPr>
      <w:r w:rsidRPr="00313A00">
        <w:rPr>
          <w:rFonts w:ascii="DengXian" w:eastAsia="DengXian" w:hAnsi="DengXian"/>
          <w:lang w:eastAsia="zh-CN"/>
        </w:rPr>
        <w:t>```</w:t>
      </w:r>
      <w:proofErr w:type="spellStart"/>
      <w:r w:rsidRPr="00313A00">
        <w:rPr>
          <w:rFonts w:ascii="DengXian" w:eastAsia="DengXian" w:hAnsi="DengXian"/>
          <w:lang w:eastAsia="zh-CN"/>
        </w:rPr>
        <w:t>sh</w:t>
      </w:r>
      <w:proofErr w:type="spellEnd"/>
    </w:p>
    <w:p w:rsidR="00313A00" w:rsidRPr="00313A00" w:rsidRDefault="00313A00" w:rsidP="00313A00">
      <w:pPr>
        <w:rPr>
          <w:rFonts w:ascii="DengXian" w:eastAsia="DengXian" w:hAnsi="DengXian"/>
          <w:lang w:eastAsia="zh-CN"/>
        </w:rPr>
      </w:pPr>
      <w:r w:rsidRPr="00313A00">
        <w:rPr>
          <w:rFonts w:ascii="DengXian" w:eastAsia="DengXian" w:hAnsi="DengXian"/>
          <w:lang w:eastAsia="zh-CN"/>
        </w:rPr>
        <w:t>$ main &lt;(char</w:t>
      </w:r>
      <w:proofErr w:type="gramStart"/>
      <w:r w:rsidRPr="00313A00">
        <w:rPr>
          <w:rFonts w:ascii="DengXian" w:eastAsia="DengXian" w:hAnsi="DengXian"/>
          <w:lang w:eastAsia="zh-CN"/>
        </w:rPr>
        <w:t>*)data</w:t>
      </w:r>
      <w:proofErr w:type="gramEnd"/>
      <w:r w:rsidRPr="00313A00">
        <w:rPr>
          <w:rFonts w:ascii="DengXian" w:eastAsia="DengXian" w:hAnsi="DengXian"/>
          <w:lang w:eastAsia="zh-CN"/>
        </w:rPr>
        <w:t>&gt;</w:t>
      </w:r>
    </w:p>
    <w:p w:rsidR="00313A00" w:rsidRPr="00002888" w:rsidRDefault="00313A00" w:rsidP="00313A00">
      <w:pPr>
        <w:rPr>
          <w:rFonts w:ascii="DengXian" w:eastAsia="DengXian" w:hAnsi="DengXian" w:hint="eastAsia"/>
          <w:lang w:eastAsia="zh-CN"/>
        </w:rPr>
      </w:pPr>
      <w:r w:rsidRPr="00313A00">
        <w:rPr>
          <w:rFonts w:ascii="DengXian" w:eastAsia="DengXian" w:hAnsi="DengXian"/>
          <w:lang w:eastAsia="zh-CN"/>
        </w:rPr>
        <w:t>```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313A00">
      <w:pPr>
        <w:pStyle w:val="4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i w:val="0"/>
          <w:lang w:eastAsia="zh-CN"/>
        </w:rPr>
        <w:t>学习笔记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##### 1. 打开/创建文件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**open() function in Linux**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open 函数是 Unix 和 Linux 系统中的系统调用，用于打开或创建文件。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原型：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```c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lastRenderedPageBreak/>
        <w:t>int open(const char *pathname, int flags);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int open(const char *pathname, int flags, mode_t mode);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```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参数：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open() 函数有两种形式。第一种形式接受两个参数，第二种形式接受三个参数。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1. `pathname`：指针类型，指向要打开或创建的文件的路径。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2. `flags`：整数类型，指定文件应如何打开。flags 参数可以是以下常量之一，或者是它们的组合：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  <w:lang w:eastAsia="zh-CN"/>
        </w:rPr>
        <w:t xml:space="preserve">    </w:t>
      </w:r>
      <w:r w:rsidRPr="00002888">
        <w:rPr>
          <w:rFonts w:ascii="DengXian" w:eastAsia="DengXian" w:hAnsi="DengXian"/>
        </w:rPr>
        <w:t>* `O_RDONLY`：</w:t>
      </w:r>
      <w:proofErr w:type="spellStart"/>
      <w:r w:rsidRPr="00002888">
        <w:rPr>
          <w:rFonts w:ascii="DengXian" w:eastAsia="DengXian" w:hAnsi="DengXian"/>
        </w:rPr>
        <w:t>以只读方式打开文件</w:t>
      </w:r>
      <w:proofErr w:type="spellEnd"/>
      <w:r w:rsidRPr="00002888">
        <w:rPr>
          <w:rFonts w:ascii="DengXian" w:eastAsia="DengXian" w:hAnsi="DengXian"/>
        </w:rPr>
        <w:t>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  * `O_WRONLY`：以只写方式打开文件。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  * `O_RDWR`：以读写方式打开文件。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  * `O_CREAT`：如果文件不存在，则创建新文件。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</w:rPr>
        <w:t xml:space="preserve">    </w:t>
      </w:r>
      <w:r w:rsidRPr="00002888">
        <w:rPr>
          <w:rFonts w:ascii="DengXian" w:eastAsia="DengXian" w:hAnsi="DengXian"/>
          <w:lang w:eastAsia="zh-CN"/>
        </w:rPr>
        <w:t>* `O_TRUNC`：如果文件已存在，并且是以写入或读写方式打开的，则其长度将被截断为 0。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  <w:lang w:eastAsia="zh-CN"/>
        </w:rPr>
        <w:t xml:space="preserve">    </w:t>
      </w:r>
      <w:r w:rsidRPr="00002888">
        <w:rPr>
          <w:rFonts w:ascii="DengXian" w:eastAsia="DengXian" w:hAnsi="DengXian"/>
        </w:rPr>
        <w:t>* `O_APPEND`：</w:t>
      </w:r>
      <w:proofErr w:type="spellStart"/>
      <w:r w:rsidRPr="00002888">
        <w:rPr>
          <w:rFonts w:ascii="DengXian" w:eastAsia="DengXian" w:hAnsi="DengXian"/>
        </w:rPr>
        <w:t>在每次写入时，都将文件的偏移量设置为文件的末尾</w:t>
      </w:r>
      <w:proofErr w:type="spellEnd"/>
      <w:r w:rsidRPr="00002888">
        <w:rPr>
          <w:rFonts w:ascii="DengXian" w:eastAsia="DengXian" w:hAnsi="DengXian"/>
        </w:rPr>
        <w:t>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</w:rPr>
        <w:t>3. `mode`：这是一个可选参数，只有当 flags 参数包含 O_CREAT 时才需要。mode 参数指定了新创建的文件的权限。</w:t>
      </w:r>
      <w:r w:rsidRPr="00002888">
        <w:rPr>
          <w:rFonts w:ascii="DengXian" w:eastAsia="DengXian" w:hAnsi="DengXian"/>
          <w:lang w:eastAsia="zh-CN"/>
        </w:rPr>
        <w:t>0666 表示新文件的用户、组和其他用户都有读写权限。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 xml:space="preserve">函数返回一个文件描述符，这是一个用于引用打开的文件的小整数。如果出现错误，返回 -1，并设置全局变量 </w:t>
      </w:r>
      <w:proofErr w:type="spellStart"/>
      <w:r w:rsidRPr="00002888">
        <w:rPr>
          <w:rFonts w:ascii="DengXian" w:eastAsia="DengXian" w:hAnsi="DengXian"/>
          <w:lang w:eastAsia="zh-CN"/>
        </w:rPr>
        <w:t>errno</w:t>
      </w:r>
      <w:proofErr w:type="spellEnd"/>
      <w:r w:rsidRPr="00002888">
        <w:rPr>
          <w:rFonts w:ascii="DengXian" w:eastAsia="DengXian" w:hAnsi="DengXian"/>
          <w:lang w:eastAsia="zh-CN"/>
        </w:rPr>
        <w:t xml:space="preserve"> 以指示错误的类型。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**</w:t>
      </w:r>
      <w:proofErr w:type="spellStart"/>
      <w:proofErr w:type="gramStart"/>
      <w:r w:rsidRPr="00002888">
        <w:rPr>
          <w:rFonts w:ascii="DengXian" w:eastAsia="DengXian" w:hAnsi="DengXian"/>
        </w:rPr>
        <w:t>CreateFile</w:t>
      </w:r>
      <w:proofErr w:type="spellEnd"/>
      <w:r w:rsidRPr="00002888">
        <w:rPr>
          <w:rFonts w:ascii="DengXian" w:eastAsia="DengXian" w:hAnsi="DengXian"/>
        </w:rPr>
        <w:t>(</w:t>
      </w:r>
      <w:proofErr w:type="gramEnd"/>
      <w:r w:rsidRPr="00002888">
        <w:rPr>
          <w:rFonts w:ascii="DengXian" w:eastAsia="DengXian" w:hAnsi="DengXian"/>
        </w:rPr>
        <w:t>) function in Windows**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`CreateFile` 函数是 Windows 系统中的API调用，用于创建或打开一个文件、文件夹、命名管道、设备等。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原型：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```c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HANDLE CreateFile(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LPCTSTR               lpFileName,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DWORD                 dwDesiredAccess,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DWORD                 dwShareMode,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LPSECURITY_ATTRIBUTES lpSecurityAttributes,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DWORD                 dwCreationDisposition,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DWORD                 dwFlagsAndAttributes,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HANDLE                hTemplateFile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);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```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参数：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1. `</w:t>
      </w:r>
      <w:proofErr w:type="spellStart"/>
      <w:r w:rsidRPr="00002888">
        <w:rPr>
          <w:rFonts w:ascii="DengXian" w:eastAsia="DengXian" w:hAnsi="DengXian"/>
          <w:lang w:eastAsia="zh-CN"/>
        </w:rPr>
        <w:t>lpFileName</w:t>
      </w:r>
      <w:proofErr w:type="spellEnd"/>
      <w:r w:rsidRPr="00002888">
        <w:rPr>
          <w:rFonts w:ascii="DengXian" w:eastAsia="DengXian" w:hAnsi="DengXian"/>
          <w:lang w:eastAsia="zh-CN"/>
        </w:rPr>
        <w:t>`：指针类型，指向要打开或创建的文件的路径。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lastRenderedPageBreak/>
        <w:t>2. `</w:t>
      </w:r>
      <w:proofErr w:type="spellStart"/>
      <w:r w:rsidRPr="00002888">
        <w:rPr>
          <w:rFonts w:ascii="DengXian" w:eastAsia="DengXian" w:hAnsi="DengXian"/>
        </w:rPr>
        <w:t>dwDesiredAccess</w:t>
      </w:r>
      <w:proofErr w:type="spellEnd"/>
      <w:r w:rsidRPr="00002888">
        <w:rPr>
          <w:rFonts w:ascii="DengXian" w:eastAsia="DengXian" w:hAnsi="DengXian"/>
        </w:rPr>
        <w:t>`：</w:t>
      </w:r>
      <w:proofErr w:type="spellStart"/>
      <w:r w:rsidRPr="00002888">
        <w:rPr>
          <w:rFonts w:ascii="DengXian" w:eastAsia="DengXian" w:hAnsi="DengXian"/>
        </w:rPr>
        <w:t>整数类型，指定文件应如何打开</w:t>
      </w:r>
      <w:proofErr w:type="spellEnd"/>
      <w:r w:rsidRPr="00002888">
        <w:rPr>
          <w:rFonts w:ascii="DengXian" w:eastAsia="DengXian" w:hAnsi="DengXian"/>
        </w:rPr>
        <w:t>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3. `dwShareMode`：整数类型，指定文件的共享模式。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4. `lpSecurityAttributes`：这是一个指向`SECURITY_ATTRIBUTES`结构的指针，该结构决定了返回的句柄是否可以被子进程继承，以及对于新创建的文件或目录的安全描述符。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5. `dwCreationDisposition`：整数类型，决定如何创建或打开文件。例如，`CREATE_NEW`表示创建一个新文件，如果文件已存在则失败，`OPEN_EXISTING`表示打开一个存在的文件，如果文件不存在则失败。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6. `dwFlagsAndAttributes`：整数类型，指定文件或设备的属性和标志。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7. `</w:t>
      </w:r>
      <w:proofErr w:type="spellStart"/>
      <w:r w:rsidRPr="00002888">
        <w:rPr>
          <w:rFonts w:ascii="DengXian" w:eastAsia="DengXian" w:hAnsi="DengXian"/>
          <w:lang w:eastAsia="zh-CN"/>
        </w:rPr>
        <w:t>hTemplateFile</w:t>
      </w:r>
      <w:proofErr w:type="spellEnd"/>
      <w:r w:rsidRPr="00002888">
        <w:rPr>
          <w:rFonts w:ascii="DengXian" w:eastAsia="DengXian" w:hAnsi="DengXian"/>
          <w:lang w:eastAsia="zh-CN"/>
        </w:rPr>
        <w:t>`：这是一个句柄，指向一个模板文件。如果该参数不为NULL，那么该模板文件提供了创建新文件时所需的文件属性和扩展属性。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函数返回一个句柄，这是一个用于引用打开的文件的值。如果出现错误，返回`INVALID_HANDLE_VALUE`，并设置全局变量`</w:t>
      </w:r>
      <w:proofErr w:type="spellStart"/>
      <w:r w:rsidRPr="00002888">
        <w:rPr>
          <w:rFonts w:ascii="DengXian" w:eastAsia="DengXian" w:hAnsi="DengXian"/>
          <w:lang w:eastAsia="zh-CN"/>
        </w:rPr>
        <w:t>GetLastError</w:t>
      </w:r>
      <w:proofErr w:type="spellEnd"/>
      <w:r w:rsidRPr="00002888">
        <w:rPr>
          <w:rFonts w:ascii="DengXian" w:eastAsia="DengXian" w:hAnsi="DengXian"/>
          <w:lang w:eastAsia="zh-CN"/>
        </w:rPr>
        <w:t>`以指示错误的类型。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##### 2. 读文件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**</w:t>
      </w:r>
      <w:proofErr w:type="gramStart"/>
      <w:r w:rsidRPr="00002888">
        <w:rPr>
          <w:rFonts w:ascii="DengXian" w:eastAsia="DengXian" w:hAnsi="DengXian"/>
          <w:lang w:eastAsia="zh-CN"/>
        </w:rPr>
        <w:t>read(</w:t>
      </w:r>
      <w:proofErr w:type="gramEnd"/>
      <w:r w:rsidRPr="00002888">
        <w:rPr>
          <w:rFonts w:ascii="DengXian" w:eastAsia="DengXian" w:hAnsi="DengXian"/>
          <w:lang w:eastAsia="zh-CN"/>
        </w:rPr>
        <w:t>) function in Linux**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read() 用于从打开的文件或其他输入源（如套接字）中读取数据。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</w:rPr>
      </w:pPr>
      <w:proofErr w:type="spellStart"/>
      <w:r w:rsidRPr="00002888">
        <w:rPr>
          <w:rFonts w:ascii="DengXian" w:eastAsia="DengXian" w:hAnsi="DengXian"/>
        </w:rPr>
        <w:t>原型</w:t>
      </w:r>
      <w:proofErr w:type="spellEnd"/>
      <w:r w:rsidRPr="00002888">
        <w:rPr>
          <w:rFonts w:ascii="DengXian" w:eastAsia="DengXian" w:hAnsi="DengXian"/>
        </w:rPr>
        <w:t>：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```c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ssize_t read(int fd, void *buf, size_t count);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lastRenderedPageBreak/>
        <w:t>```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参数：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1. `</w:t>
      </w:r>
      <w:proofErr w:type="spellStart"/>
      <w:r w:rsidRPr="00002888">
        <w:rPr>
          <w:rFonts w:ascii="DengXian" w:eastAsia="DengXian" w:hAnsi="DengXian"/>
          <w:lang w:eastAsia="zh-CN"/>
        </w:rPr>
        <w:t>fd</w:t>
      </w:r>
      <w:proofErr w:type="spellEnd"/>
      <w:r w:rsidRPr="00002888">
        <w:rPr>
          <w:rFonts w:ascii="DengXian" w:eastAsia="DengXian" w:hAnsi="DengXian"/>
          <w:lang w:eastAsia="zh-CN"/>
        </w:rPr>
        <w:t>`：这是一个文件描述符，它引用了要从中读取数据的文件或其他输入源。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2. `</w:t>
      </w:r>
      <w:proofErr w:type="spellStart"/>
      <w:r w:rsidRPr="00002888">
        <w:rPr>
          <w:rFonts w:ascii="DengXian" w:eastAsia="DengXian" w:hAnsi="DengXian"/>
          <w:lang w:eastAsia="zh-CN"/>
        </w:rPr>
        <w:t>buf</w:t>
      </w:r>
      <w:proofErr w:type="spellEnd"/>
      <w:r w:rsidRPr="00002888">
        <w:rPr>
          <w:rFonts w:ascii="DengXian" w:eastAsia="DengXian" w:hAnsi="DengXian"/>
          <w:lang w:eastAsia="zh-CN"/>
        </w:rPr>
        <w:t>`：指针类型，指向一个缓冲区，用于存储从文件中读取的数据。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3. `count`：整数类型，指定要从文件中读取的字节数。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 xml:space="preserve">read 函数*返回实际读取的字节数*。如果到达文件末尾，或者没有更多的数据可读，返回0。如果出现错误，返回 -1，并设置全局变量 </w:t>
      </w:r>
      <w:proofErr w:type="spellStart"/>
      <w:r w:rsidRPr="00002888">
        <w:rPr>
          <w:rFonts w:ascii="DengXian" w:eastAsia="DengXian" w:hAnsi="DengXian"/>
          <w:lang w:eastAsia="zh-CN"/>
        </w:rPr>
        <w:t>errno</w:t>
      </w:r>
      <w:proofErr w:type="spellEnd"/>
      <w:r w:rsidRPr="00002888">
        <w:rPr>
          <w:rFonts w:ascii="DengXian" w:eastAsia="DengXian" w:hAnsi="DengXian"/>
          <w:lang w:eastAsia="zh-CN"/>
        </w:rPr>
        <w:t xml:space="preserve"> 以指示错误的类型。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**</w:t>
      </w:r>
      <w:proofErr w:type="spellStart"/>
      <w:proofErr w:type="gramStart"/>
      <w:r w:rsidRPr="00002888">
        <w:rPr>
          <w:rFonts w:ascii="DengXian" w:eastAsia="DengXian" w:hAnsi="DengXian"/>
        </w:rPr>
        <w:t>ReadFile</w:t>
      </w:r>
      <w:proofErr w:type="spellEnd"/>
      <w:r w:rsidRPr="00002888">
        <w:rPr>
          <w:rFonts w:ascii="DengXian" w:eastAsia="DengXian" w:hAnsi="DengXian"/>
        </w:rPr>
        <w:t>(</w:t>
      </w:r>
      <w:proofErr w:type="gramEnd"/>
      <w:r w:rsidRPr="00002888">
        <w:rPr>
          <w:rFonts w:ascii="DengXian" w:eastAsia="DengXian" w:hAnsi="DengXian"/>
        </w:rPr>
        <w:t>) function in Windows**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ReadFile 函数用于从打开的文件或其他输入源中读取数据。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原型：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```c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BOOL ReadFile(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HANDLE       hFile,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LPVOID       lpBuffer,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DWORD        nNumberOfBytesToRead,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LPDWORD      lpNumberOfBytesRead,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lastRenderedPageBreak/>
        <w:t xml:space="preserve">  LPOVERLAPPED lpOverlapped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);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```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参数：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1. `hFile`：句柄类型，它引用了要从中读取数据的文件或其他输入源。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2. `lpBuffer`：指针类型，指向一个缓冲区，用于存储从文件中读取的数据。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3. `nNumberOfBytesToRead`：整数类型，指定要从文件中读取的字节数。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4. `</w:t>
      </w:r>
      <w:proofErr w:type="spellStart"/>
      <w:r w:rsidRPr="00002888">
        <w:rPr>
          <w:rFonts w:ascii="DengXian" w:eastAsia="DengXian" w:hAnsi="DengXian"/>
          <w:lang w:eastAsia="zh-CN"/>
        </w:rPr>
        <w:t>lpNumberOfBytesRead</w:t>
      </w:r>
      <w:proofErr w:type="spellEnd"/>
      <w:r w:rsidRPr="00002888">
        <w:rPr>
          <w:rFonts w:ascii="DengXian" w:eastAsia="DengXian" w:hAnsi="DengXian"/>
          <w:lang w:eastAsia="zh-CN"/>
        </w:rPr>
        <w:t>`：指针类型，指向一个变量，该变量在读取操作完成后被赋值为实际读取的字节数。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5. `lpOverlapped`：这是一个指向`OVERLAPPED`结构的指针，该结构包含了用于处理异步I/O的信息。如果文件打开时指定了`FILE_FLAG_OVERLAPPED`，那么读取操作将是异步的，否则读取操作将是同步的。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函数返回一个布尔值，成功返回值非 0，失败返回值 0。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##### 3. 写文件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**write() function in Linux**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write 函数用于向打开的文件或其他输出源写入数据。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原型：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```c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ssize_t write(int fd, const void *buf, size_t count);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```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参数：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1. `</w:t>
      </w:r>
      <w:proofErr w:type="spellStart"/>
      <w:r w:rsidRPr="00002888">
        <w:rPr>
          <w:rFonts w:ascii="DengXian" w:eastAsia="DengXian" w:hAnsi="DengXian"/>
          <w:lang w:eastAsia="zh-CN"/>
        </w:rPr>
        <w:t>fd</w:t>
      </w:r>
      <w:proofErr w:type="spellEnd"/>
      <w:r w:rsidRPr="00002888">
        <w:rPr>
          <w:rFonts w:ascii="DengXian" w:eastAsia="DengXian" w:hAnsi="DengXian"/>
          <w:lang w:eastAsia="zh-CN"/>
        </w:rPr>
        <w:t>`：一个文件描述符，它引用了要向其中写入数据的文件或其他输出源。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2. `</w:t>
      </w:r>
      <w:proofErr w:type="spellStart"/>
      <w:r w:rsidRPr="00002888">
        <w:rPr>
          <w:rFonts w:ascii="DengXian" w:eastAsia="DengXian" w:hAnsi="DengXian"/>
          <w:lang w:eastAsia="zh-CN"/>
        </w:rPr>
        <w:t>buf</w:t>
      </w:r>
      <w:proofErr w:type="spellEnd"/>
      <w:r w:rsidRPr="00002888">
        <w:rPr>
          <w:rFonts w:ascii="DengXian" w:eastAsia="DengXian" w:hAnsi="DengXian"/>
          <w:lang w:eastAsia="zh-CN"/>
        </w:rPr>
        <w:t>`：指针类型，指向某个缓冲区，该缓冲区包含要写入文件的数据。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3. `count`：整数类型，指定要写入文件的字节数。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函数返回实际写入的字节数。如果出现错误，返回-1，并设置全局变量`</w:t>
      </w:r>
      <w:proofErr w:type="spellStart"/>
      <w:r w:rsidRPr="00002888">
        <w:rPr>
          <w:rFonts w:ascii="DengXian" w:eastAsia="DengXian" w:hAnsi="DengXian"/>
          <w:lang w:eastAsia="zh-CN"/>
        </w:rPr>
        <w:t>errno</w:t>
      </w:r>
      <w:proofErr w:type="spellEnd"/>
      <w:r w:rsidRPr="00002888">
        <w:rPr>
          <w:rFonts w:ascii="DengXian" w:eastAsia="DengXian" w:hAnsi="DengXian"/>
          <w:lang w:eastAsia="zh-CN"/>
        </w:rPr>
        <w:t>`以指示错误的类型。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**</w:t>
      </w:r>
      <w:proofErr w:type="spellStart"/>
      <w:proofErr w:type="gramStart"/>
      <w:r w:rsidRPr="00002888">
        <w:rPr>
          <w:rFonts w:ascii="DengXian" w:eastAsia="DengXian" w:hAnsi="DengXian"/>
        </w:rPr>
        <w:t>WriteFile</w:t>
      </w:r>
      <w:proofErr w:type="spellEnd"/>
      <w:r w:rsidRPr="00002888">
        <w:rPr>
          <w:rFonts w:ascii="DengXian" w:eastAsia="DengXian" w:hAnsi="DengXian"/>
        </w:rPr>
        <w:t>(</w:t>
      </w:r>
      <w:proofErr w:type="gramEnd"/>
      <w:r w:rsidRPr="00002888">
        <w:rPr>
          <w:rFonts w:ascii="DengXian" w:eastAsia="DengXian" w:hAnsi="DengXian"/>
        </w:rPr>
        <w:t>) function in Windows**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WriteFile 函数用于向打开的文件或其他输出源写入数据。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原型：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```c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BOOL WriteFile(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HANDLE       hFile,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lastRenderedPageBreak/>
        <w:t xml:space="preserve">  LPCVOID      lpBuffer,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DWORD        nNumberOfBytesToWrite,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LPDWORD      lpNumberOfBytesWritten,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 xml:space="preserve">  LPOVERLAPPED lpOverlapped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);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```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参数：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1. `hFile`：句柄类型，它引用了要向其中写入数据的文件或其他输出源。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2. `lpBuffer`：指针类型，指向包含要写入文件数据的缓冲区。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3. `nNumberOfBytesToWrite`：整数类型，指定要写入文件的字节数。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4. `lpNumberOfBytesWritten`：指针类型，指向一个变量，该变量在写入操作完成后包含了实际写入的字节数。</w:t>
      </w:r>
    </w:p>
    <w:p w:rsidR="00F53E6E" w:rsidRPr="00002888" w:rsidRDefault="00000000">
      <w:pPr>
        <w:rPr>
          <w:rFonts w:ascii="DengXian" w:eastAsia="DengXian" w:hAnsi="DengXian"/>
        </w:rPr>
      </w:pPr>
      <w:r w:rsidRPr="00002888">
        <w:rPr>
          <w:rFonts w:ascii="DengXian" w:eastAsia="DengXian" w:hAnsi="DengXian"/>
        </w:rPr>
        <w:t>5. `lpOverlapped`：这是一个指向`OVERLAPPED`结构的指针，该结构包含了用于处理异步I/O的信息。如果文件打开时指定了`FILE_FLAG_OVERLAPPED`，那么写入操作将是异步的，否则写入操作将是同步的。</w:t>
      </w:r>
    </w:p>
    <w:p w:rsidR="00F53E6E" w:rsidRPr="00002888" w:rsidRDefault="00F53E6E">
      <w:pPr>
        <w:rPr>
          <w:rFonts w:ascii="DengXian" w:eastAsia="DengXian" w:hAnsi="DengXia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函数返回一个布尔值，成功返回非 0，失败返回 0。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pStyle w:val="31"/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四、存在的问题或缺陷</w:t>
      </w:r>
    </w:p>
    <w:p w:rsidR="00F53E6E" w:rsidRPr="00002888" w:rsidRDefault="00F53E6E">
      <w:pPr>
        <w:rPr>
          <w:rFonts w:ascii="DengXian" w:eastAsia="DengXian" w:hAnsi="DengXian"/>
          <w:lang w:eastAsia="zh-CN"/>
        </w:rPr>
      </w:pP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t>1. 命令行工具较为复杂（如：cp、mv、find等），对于初学者不是那么友好。对于大规模文件操作和管理，命令行工具的效率和易用性可能不如图形界面工具。</w:t>
      </w:r>
    </w:p>
    <w:p w:rsidR="00F53E6E" w:rsidRPr="00002888" w:rsidRDefault="00000000">
      <w:pPr>
        <w:rPr>
          <w:rFonts w:ascii="DengXian" w:eastAsia="DengXian" w:hAnsi="DengXian"/>
          <w:lang w:eastAsia="zh-CN"/>
        </w:rPr>
      </w:pPr>
      <w:r w:rsidRPr="00002888">
        <w:rPr>
          <w:rFonts w:ascii="DengXian" w:eastAsia="DengXian" w:hAnsi="DengXian"/>
          <w:lang w:eastAsia="zh-CN"/>
        </w:rPr>
        <w:lastRenderedPageBreak/>
        <w:t>2. Linux 和 Windows 之间的相互兼容性还需要提高，跨平台开发目前还是存在过于麻烦的问题</w:t>
      </w:r>
    </w:p>
    <w:p w:rsidR="00F53E6E" w:rsidRDefault="00F53E6E">
      <w:pPr>
        <w:rPr>
          <w:lang w:eastAsia="zh-CN"/>
        </w:rPr>
      </w:pPr>
    </w:p>
    <w:sectPr w:rsidR="00F53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7724748">
    <w:abstractNumId w:val="8"/>
  </w:num>
  <w:num w:numId="2" w16cid:durableId="77559497">
    <w:abstractNumId w:val="6"/>
  </w:num>
  <w:num w:numId="3" w16cid:durableId="1132333814">
    <w:abstractNumId w:val="5"/>
  </w:num>
  <w:num w:numId="4" w16cid:durableId="608659329">
    <w:abstractNumId w:val="4"/>
  </w:num>
  <w:num w:numId="5" w16cid:durableId="353270179">
    <w:abstractNumId w:val="7"/>
  </w:num>
  <w:num w:numId="6" w16cid:durableId="838733097">
    <w:abstractNumId w:val="3"/>
  </w:num>
  <w:num w:numId="7" w16cid:durableId="1527062091">
    <w:abstractNumId w:val="2"/>
  </w:num>
  <w:num w:numId="8" w16cid:durableId="645473415">
    <w:abstractNumId w:val="1"/>
  </w:num>
  <w:num w:numId="9" w16cid:durableId="113541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888"/>
    <w:rsid w:val="00034616"/>
    <w:rsid w:val="0006063C"/>
    <w:rsid w:val="0015074B"/>
    <w:rsid w:val="0029639D"/>
    <w:rsid w:val="00313A00"/>
    <w:rsid w:val="00326F90"/>
    <w:rsid w:val="00743600"/>
    <w:rsid w:val="00AA1D8D"/>
    <w:rsid w:val="00B47730"/>
    <w:rsid w:val="00CB0664"/>
    <w:rsid w:val="00F53E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13F2C"/>
  <w14:defaultImageDpi w14:val="300"/>
  <w15:docId w15:val="{38ED59B3-6418-6D49-B84F-38AEA916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4</cp:revision>
  <dcterms:created xsi:type="dcterms:W3CDTF">2013-12-23T23:15:00Z</dcterms:created>
  <dcterms:modified xsi:type="dcterms:W3CDTF">2024-06-10T13:34:00Z</dcterms:modified>
  <cp:category/>
</cp:coreProperties>
</file>